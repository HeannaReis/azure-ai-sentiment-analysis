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Resumo das Análises das Imagens</w:t>
      </w:r>
    </w:p>
    <w:p>
      <w:pPr>
        <w:pStyle w:val="Heading1"/>
      </w:pPr>
      <w:r>
        <w:t>Imagem: 1_acessar_configuracoes.png</w:t>
      </w:r>
    </w:p>
    <w:p>
      <w:r>
        <w:t>A imagem representa a exploração do ambiente Speech Studio na Azure, com destaque para o acesso às configurações do ambiente.</w:t>
      </w:r>
    </w:p>
    <w:p>
      <w:pPr>
        <w:pStyle w:val="Heading1"/>
      </w:pPr>
      <w:r>
        <w:t>Imagem: 2_criar_novo_recurso.png</w:t>
      </w:r>
    </w:p>
    <w:p>
      <w:r>
        <w:t>A imagem representa a exploração do ambiente Speech Studio na Azure, especificamente a criação de um novo recurso.</w:t>
        <w:br/>
      </w:r>
    </w:p>
    <w:p>
      <w:pPr>
        <w:pStyle w:val="Heading1"/>
      </w:pPr>
      <w:r>
        <w:t>Imagem: taxas.png</w:t>
      </w:r>
    </w:p>
    <w:p>
      <w:r>
        <w:t>A imagem demonstra os preços do nível gratuito (F0) para diversos serviços de fala no Azure Speech Studio. Inclui informações sobre cotas e limites para conversão de fala em texto e texto em fala, tradução de fala e reconhecimento do locutor. É parte da exploração do ambiente Speech Studio, detalhando as funcionalidades gratuitas oferecidas.</w:t>
      </w:r>
    </w:p>
    <w:p>
      <w:pPr>
        <w:pStyle w:val="Heading1"/>
      </w:pPr>
      <w:r>
        <w:t>Imagem: 3_criar_recurso_fala.png</w:t>
      </w:r>
    </w:p>
    <w:p>
      <w:r>
        <w:t>A imagem representa a etapa de criação de um recurso Fala no Azure, incluindo a configuração de parâmetros como nome do recurso (test_azure_speech), assinatura, região (Leste dos EUA), tipo de preço (Gratuito F0) e grupo de recursos (NetworkWatcherRG), no Speech Studio.</w:t>
      </w:r>
    </w:p>
    <w:p>
      <w:pPr>
        <w:pStyle w:val="Heading1"/>
      </w:pPr>
      <w:r>
        <w:t>Imagem: 4_recursos_criados_em_uso.png</w:t>
      </w:r>
    </w:p>
    <w:p>
      <w:r>
        <w:t>A imagem representa a exploração do ambiente Speech Studio na Azure, especificamente a configuração de um recurso do Speech Services chamado "aiassistspeech" com tipo "SpeechServices", na região "Leste dos EUA" e tipo de preço "Gratuito F0". A seta indica a opção de fechar a janela de configuração.</w:t>
        <w:br/>
      </w:r>
    </w:p>
    <w:p>
      <w:pPr>
        <w:pStyle w:val="Heading1"/>
      </w:pPr>
      <w:r>
        <w:t>Imagem: 5_selecionar_modelo.png</w:t>
      </w:r>
    </w:p>
    <w:p>
      <w:r>
        <w:t>A imagem representa a exploração do ambiente Speech Studio na Azure, especificamente a seção de "Conversão de fala em texto". As opções apresentadas incluem conversão em tempo real, uso do modelo Whisper do OpenAI, conversão em lote e fala personalizada.</w:t>
      </w:r>
    </w:p>
    <w:p>
      <w:pPr>
        <w:pStyle w:val="Heading1"/>
      </w:pPr>
      <w:r>
        <w:t>Imagem: 6_configuracoes_modelo.png</w:t>
      </w:r>
    </w:p>
    <w:p>
      <w:r>
        <w:t>A imagem representa a exploração do ambiente Speech Studio no Azure, especificamente a seção de "Conversão de fala em texto em tempo real". Nela, o usuário tem as opções de:</w:t>
        <w:br/>
        <w:br/>
        <w:t>*   Acessar a documentação, exibir exemplos de código ou usar o CLI de fala.</w:t>
        <w:br/>
        <w:t>*   Confirmar que o aplicativo usará o recurso "aiassistspeech" e incorrerá no uso da conta, com a opção de escolher um recurso diferente.</w:t>
        <w:br/>
        <w:t>*   Selecionar o idioma desejado (Inglês nos Estados Unidos).</w:t>
        <w:br/>
        <w:t>*   Acessar opções avançadas.</w:t>
        <w:br/>
        <w:t>*   Escolher entre as plataformas "Contêiner do Docker" e "Nuvem".</w:t>
      </w:r>
    </w:p>
    <w:p>
      <w:pPr>
        <w:pStyle w:val="Heading1"/>
      </w:pPr>
      <w:r>
        <w:t>Imagem: 7_playground_modelo.png</w:t>
      </w:r>
    </w:p>
    <w:p>
      <w:r>
        <w:t>A imagem retrata a exploração do ambiente Speech Studio na Azure, especificamente a etapa de escolher e carregar arquivos de áudio para análise e conversão de fala em texto. A interface permite arrastar e soltar arquivos, procurar por eles ou gravar áudio diretamente. Após o carregamento, os resultados da conversão serão exibidos na área designada.</w:t>
      </w:r>
    </w:p>
    <w:p>
      <w:pPr>
        <w:pStyle w:val="Heading1"/>
      </w:pPr>
      <w:r>
        <w:t>Imagem: 8_resultado_audio_para_texto.png</w:t>
      </w:r>
    </w:p>
    <w:p>
      <w:r>
        <w:t>A imagem demonstra um teste de conversão de fala em texto no Azure Speech Studio. Um arquivo de áudio ("Be Simple Past.mp3") foi carregado e o texto resultante da conversão é exibido na tela. O texto transcrito mostra uma conversa entre personagens, indicando que o teste avalia a capacidade do serviço em transcrever diálogos.</w:t>
        <w:br/>
      </w:r>
    </w:p>
    <w:p>
      <w:pPr>
        <w:pStyle w:val="Heading1"/>
      </w:pPr>
      <w:r>
        <w:t>Imagem: 9_proximas_etapas_introducao.png</w:t>
      </w:r>
    </w:p>
    <w:p>
      <w:r>
        <w:t>A imagem representa o passo de seleção de um recurso do Serviço Cognitivo do Azure para Fala no Speech Studio, onde se escolhe um recurso existente ("aiassistspeech") e são exibidas informações como região ("eastus"), chave do recurso e o ponto de extremidade da fala. Também apresenta a opção de criar um novo recurso de fala e a opção de iniciar um guia rápido.</w:t>
        <w:br/>
      </w:r>
    </w:p>
    <w:p>
      <w:pPr>
        <w:pStyle w:val="Heading1"/>
      </w:pPr>
      <w:r>
        <w:t>Imagem: 10_proximas_etapas_cenarios_cumuns.png</w:t>
      </w:r>
    </w:p>
    <w:p>
      <w:r>
        <w:t>A imagem representa a exploração do "Estúdio de Fala" (Speech Studio) no Azure, especificamente na seção "Próximas Etapas" e na subseção "Cenários Comuns".</w:t>
      </w:r>
    </w:p>
    <w:p>
      <w:pPr>
        <w:pStyle w:val="Heading1"/>
      </w:pPr>
      <w:r>
        <w:t>Imagem: 11_proximas_etapas_servicos_relacionados.png</w:t>
      </w:r>
    </w:p>
    <w:p>
      <w:r>
        <w:t>A imagem representa a exploração do ambiente Speech Studio na Azure. Especificamente, detalha a seção "Serviços Relacionados", onde é possível acessar e configurar funcionalidades como:</w:t>
        <w:br/>
        <w:br/>
        <w:t>1.  **Fala Personalizada:** Para melhorar o reconhecimento de fala, adaptando-o a vocabulários e estilos específicos.</w:t>
        <w:br/>
        <w:t>2.  **Galeria de Serviço de Voz:** Permite encontrar e usar vozes realistas para aplicativos, com diversas opções de idiomas e variantes.</w:t>
        <w:br/>
        <w:t>3.  **Avaliação de Pronúncia:** Oferece feedback instantâneo para aprimorar a precisão e fluência na fala.</w:t>
      </w:r>
    </w:p>
    <w:p>
      <w:pPr>
        <w:pStyle w:val="Heading1"/>
      </w:pPr>
      <w:r>
        <w:t>Imagem: 12_proximas_etapas_avaliar_preco.png</w:t>
      </w:r>
    </w:p>
    <w:p>
      <w:r>
        <w:t>A imagem representa a exploração do ambiente Speech Studio na Azure, especificamente a etapa de avaliação de preços para o serviço de conversão de fala em texto. São apresentadas opções para obter informações sobre os preços e a possibilidade de conversar com um especialista de vendas.</w:t>
        <w:br/>
      </w:r>
    </w:p>
    <w:p>
      <w:pPr>
        <w:pStyle w:val="Heading1"/>
      </w:pPr>
      <w:r>
        <w:t>Imagem: 13_proximas_etapas_uso_responsavel_ia.png</w:t>
      </w:r>
    </w:p>
    <w:p>
      <w:r>
        <w:t>A imagem representa uma etapa do tópico "Conhecendo o Estudio de fala" na Azure, especificamente explorando a seção de "Próximas etapas" e "Uso responsável da IA" no Speech Studio, onde são apresentadas orientações sobre como usar os recursos de IA de forma ética e responsável, baseando-se nos princípios de IA da Microsoft.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